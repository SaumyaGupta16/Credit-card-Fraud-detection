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Credit Card Fraud Detection using Logistic Regression</w:t>
      </w:r>
    </w:p>
    <w:p>
      <w:pPr>
        <w:pStyle w:val="Heading1"/>
      </w:pPr>
      <w:r>
        <w:t>📁 Project Overview:</w:t>
      </w:r>
    </w:p>
    <w:p>
      <w:r>
        <w:t>This project aims to build a machine learning model to detect fraudulent credit card transactions using a publicly available dataset. The dataset is highly imbalanced, with only 0.17% of transactions being fraudulent. The focus is on data preprocessing, balancing techniques, and training an effective classification model.</w:t>
      </w:r>
    </w:p>
    <w:p>
      <w:pPr>
        <w:pStyle w:val="Heading1"/>
      </w:pPr>
      <w:r>
        <w:t>📊 Dataset Information:</w:t>
      </w:r>
    </w:p>
    <w:p>
      <w:r>
        <w:t>- Total transactions: 284,807</w:t>
      </w:r>
    </w:p>
    <w:p>
      <w:r>
        <w:t>- Fraudulent transactions: 492</w:t>
      </w:r>
    </w:p>
    <w:p>
      <w:r>
        <w:t>- Features: 30 anonymized PCA features + Time + Amount</w:t>
      </w:r>
    </w:p>
    <w:p>
      <w:r>
        <w:t>- Target: Class (0 = legitimate, 1 = fraud)</w:t>
      </w:r>
    </w:p>
    <w:p>
      <w:pPr>
        <w:pStyle w:val="Heading1"/>
      </w:pPr>
      <w:r>
        <w:t>✅ Steps Performed:</w:t>
      </w:r>
    </w:p>
    <w:p>
      <w:pPr>
        <w:pStyle w:val="Heading2"/>
      </w:pPr>
      <w:r>
        <w:t>1. Data Exploration &amp; Cleaning</w:t>
      </w:r>
    </w:p>
    <w:p>
      <w:r>
        <w:t>- Verified no missing values</w:t>
        <w:br/>
        <w:t>- Checked data types and feature overview</w:t>
        <w:br/>
        <w:t>- Evaluated `Amount` feature for fraud and legit classes</w:t>
      </w:r>
    </w:p>
    <w:p>
      <w:pPr>
        <w:pStyle w:val="Heading2"/>
      </w:pPr>
      <w:r>
        <w:t>2. Handling Imbalanced Dataset</w:t>
      </w:r>
    </w:p>
    <w:p>
      <w:r>
        <w:t>- Used under-sampling to balance the dataset: 492 fraud and 492 legitimate transactions</w:t>
        <w:br/>
        <w:t>- Concatenated balanced datasets to form a new dataset with 984 records</w:t>
      </w:r>
    </w:p>
    <w:p>
      <w:pPr>
        <w:pStyle w:val="Heading2"/>
      </w:pPr>
      <w:r>
        <w:t>3. Feature Engineering &amp; Preparation</w:t>
      </w:r>
    </w:p>
    <w:p>
      <w:r>
        <w:t>- Split dataset into features (X) and target (y)</w:t>
        <w:br/>
        <w:t>- Scaled Time and Amount columns using StandardScaler</w:t>
        <w:br/>
        <w:t>- Split the dataset using stratified train-test split</w:t>
      </w:r>
    </w:p>
    <w:p>
      <w:pPr>
        <w:pStyle w:val="Heading2"/>
      </w:pPr>
      <w:r>
        <w:t>4. Model Training (Logistic Regression)</w:t>
      </w:r>
    </w:p>
    <w:p>
      <w:r>
        <w:t>- Trained logistic regression classifier</w:t>
        <w:br/>
        <w:t>- Addressed convergence warning by increasing max_iter to 1000</w:t>
      </w:r>
    </w:p>
    <w:p>
      <w:pPr>
        <w:pStyle w:val="Heading2"/>
      </w:pPr>
      <w:r>
        <w:t>5. Model Evaluation</w:t>
      </w:r>
    </w:p>
    <w:p>
      <w:r>
        <w:t>- Achieved 95.29% accuracy on training data</w:t>
        <w:br/>
        <w:t>- Achieved 94.92% accuracy on testing data</w:t>
        <w:br/>
        <w:t>- Accuracy score used for model validation</w:t>
      </w:r>
    </w:p>
    <w:p>
      <w:pPr>
        <w:pStyle w:val="Heading1"/>
      </w:pPr>
      <w:r>
        <w:t>📈 Tools &amp; Libraries:</w:t>
      </w:r>
    </w:p>
    <w:p>
      <w:r>
        <w:t>- Python, NumPy, Pandas</w:t>
        <w:br/>
        <w:t>- scikit-learn (LogisticRegression, train_test_split, accuracy_score)</w:t>
        <w:br/>
        <w:t>- matplotlib / seaborn (optional for visualization)</w:t>
      </w:r>
    </w:p>
    <w:p>
      <w:pPr>
        <w:pStyle w:val="Heading1"/>
      </w:pPr>
      <w:r>
        <w:t>📊 Future Work:</w:t>
      </w:r>
    </w:p>
    <w:p>
      <w:r>
        <w:t>- Implement SMOTE for better balancing without data loss</w:t>
        <w:br/>
        <w:t>- Compare logistic regression with advanced models (Random Forest, XGBoost)</w:t>
        <w:br/>
        <w:t>- Evaluate model using classification metrics like precision, recall, and F1-score</w:t>
        <w:br/>
        <w:t>- Build a simple deployment using Streamlit or Flask</w:t>
      </w:r>
    </w:p>
    <w:p>
      <w:pPr>
        <w:pStyle w:val="Heading1"/>
      </w:pPr>
      <w:r>
        <w:t>📝 Summary for Resume/CV:</w:t>
      </w:r>
    </w:p>
    <w:p>
      <w:r>
        <w:t>Credit Card Fraud Detection Project</w:t>
      </w:r>
    </w:p>
    <w:p>
      <w:r>
        <w:t>Objective: Built a machine learning model to classify fraudulent transactions from real-world credit card transaction data using supervised learning.</w:t>
      </w:r>
    </w:p>
    <w:p>
      <w:r>
        <w:t>Process: Handled class imbalance using under-sampling, performed statistical analysis and feature scaling, and trained a logistic regression model on stratified data split.</w:t>
      </w:r>
    </w:p>
    <w:p>
      <w:r>
        <w:t>Outcome: Achieved over 94% accuracy on test data with optimized preprocessing; implemented with Python and scikit-learn using real financial data.</w:t>
      </w:r>
    </w:p>
    <w:p>
      <w:r>
        <w:t>Keywords: Logistic Regression, Imbalanced Data, Supervised Learning, Model Evaluation, Python, scikit-learn, Accuracy, Fraud Detection, Feature Engineering, Data Preprocessing, Under-sampling, Stratification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